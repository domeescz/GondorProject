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3C48" w14:textId="14F6D427" w:rsidR="00922276" w:rsidRDefault="00000000" w:rsidP="001F0F4C">
      <w:pPr>
        <w:jc w:val="center"/>
      </w:pPr>
      <w:r w:rsidRPr="001140CE">
        <w:rPr>
          <w:b/>
          <w:sz w:val="32"/>
        </w:rPr>
        <w:t xml:space="preserve">Team </w:t>
      </w:r>
      <w:proofErr w:type="spellStart"/>
      <w:r w:rsidRPr="001140CE">
        <w:rPr>
          <w:b/>
          <w:sz w:val="32"/>
        </w:rPr>
        <w:t>Self-Assessment</w:t>
      </w:r>
      <w:proofErr w:type="spellEnd"/>
    </w:p>
    <w:p w14:paraId="0FD147BA" w14:textId="77777777" w:rsidR="001F0F4C" w:rsidRPr="001140CE" w:rsidRDefault="001F0F4C" w:rsidP="001F0F4C">
      <w:pPr>
        <w:jc w:val="center"/>
      </w:pPr>
    </w:p>
    <w:p w14:paraId="24226B47" w14:textId="77777777" w:rsidR="00922276" w:rsidRPr="001140CE" w:rsidRDefault="00000000">
      <w:r w:rsidRPr="001140CE">
        <w:rPr>
          <w:b/>
        </w:rPr>
        <w:t xml:space="preserve">Způsob plánování, rozdělování a realizace zadaných úkolů: </w:t>
      </w:r>
    </w:p>
    <w:p w14:paraId="577A4374" w14:textId="2D67BF7A" w:rsidR="00922276" w:rsidRPr="001140CE" w:rsidRDefault="00000000">
      <w:r w:rsidRPr="001140CE">
        <w:t>Hodnocení (1-5):</w:t>
      </w:r>
      <w:r w:rsidR="000C129A">
        <w:rPr>
          <w:b/>
        </w:rPr>
        <w:t>2</w:t>
      </w:r>
    </w:p>
    <w:p w14:paraId="087AAFFB" w14:textId="0C4EDE09" w:rsidR="00922276" w:rsidRPr="001140CE" w:rsidRDefault="00000000">
      <w:r w:rsidRPr="001140CE">
        <w:t xml:space="preserve">Komentář: </w:t>
      </w:r>
      <w:r w:rsidR="000C129A">
        <w:t xml:space="preserve">Máme dobrého </w:t>
      </w:r>
      <w:proofErr w:type="spellStart"/>
      <w:r w:rsidR="000C129A">
        <w:t>scrum</w:t>
      </w:r>
      <w:proofErr w:type="spellEnd"/>
      <w:r w:rsidR="000C129A">
        <w:t xml:space="preserve"> </w:t>
      </w:r>
      <w:r w:rsidR="00B44626">
        <w:t>mastera,</w:t>
      </w:r>
      <w:r w:rsidR="000C129A">
        <w:t xml:space="preserve"> se kterým jsme přes veškeré obtíže na začátku dobře plánovaly jednotlivé části. Bohužel pro mal</w:t>
      </w:r>
      <w:r w:rsidR="007A00DC">
        <w:t>ý</w:t>
      </w:r>
      <w:r w:rsidR="000C129A">
        <w:t xml:space="preserve"> počet členů teamu se nestihlo vše.</w:t>
      </w:r>
    </w:p>
    <w:p w14:paraId="65BDE6CE" w14:textId="77777777" w:rsidR="00922276" w:rsidRPr="001140CE" w:rsidRDefault="00922276"/>
    <w:p w14:paraId="414C56A3" w14:textId="77777777" w:rsidR="00922276" w:rsidRPr="001140CE" w:rsidRDefault="00000000">
      <w:r w:rsidRPr="001140CE">
        <w:rPr>
          <w:b/>
        </w:rPr>
        <w:t xml:space="preserve">Míra a formy komunikace: </w:t>
      </w:r>
    </w:p>
    <w:p w14:paraId="28A470FA" w14:textId="6F2D2764" w:rsidR="00922276" w:rsidRPr="001140CE" w:rsidRDefault="00000000">
      <w:r w:rsidRPr="001140CE">
        <w:t xml:space="preserve">Hodnocení (1-5): </w:t>
      </w:r>
      <w:r w:rsidR="007A00DC">
        <w:rPr>
          <w:b/>
        </w:rPr>
        <w:t>2</w:t>
      </w:r>
    </w:p>
    <w:p w14:paraId="4EF7802B" w14:textId="64BBB1EB" w:rsidR="00922276" w:rsidRPr="001140CE" w:rsidRDefault="00000000">
      <w:r w:rsidRPr="001140CE">
        <w:t xml:space="preserve">Komentář: </w:t>
      </w:r>
      <w:r w:rsidR="007A00DC">
        <w:t>Mohla by být lepší a častější, abychom lépe reagovali na jednotlivé problémy, které vzniknou při řešení jednotlivých úkolů.</w:t>
      </w:r>
    </w:p>
    <w:p w14:paraId="07FCCE89" w14:textId="77777777" w:rsidR="00922276" w:rsidRPr="001140CE" w:rsidRDefault="00000000">
      <w:r w:rsidRPr="001140CE">
        <w:rPr>
          <w:b/>
        </w:rPr>
        <w:t xml:space="preserve">Vstřícnost a ochota ke spolupráci: </w:t>
      </w:r>
    </w:p>
    <w:p w14:paraId="088C1A3E" w14:textId="3B5EA886" w:rsidR="00922276" w:rsidRPr="001140CE" w:rsidRDefault="00000000">
      <w:r w:rsidRPr="001140CE">
        <w:t xml:space="preserve">Hodnocení (1-5): </w:t>
      </w:r>
      <w:r w:rsidR="00161B03">
        <w:rPr>
          <w:b/>
        </w:rPr>
        <w:t>1</w:t>
      </w:r>
    </w:p>
    <w:p w14:paraId="01D7600B" w14:textId="6540FB72" w:rsidR="00922276" w:rsidRPr="001140CE" w:rsidRDefault="00000000">
      <w:r w:rsidRPr="001140CE">
        <w:t xml:space="preserve">Komentář: </w:t>
      </w:r>
      <w:r w:rsidR="00161B03">
        <w:t>Team po úpravě počtu členů dobře spolupracoval.</w:t>
      </w:r>
    </w:p>
    <w:p w14:paraId="3E8C3D38" w14:textId="77777777" w:rsidR="00922276" w:rsidRPr="001140CE" w:rsidRDefault="00922276"/>
    <w:p w14:paraId="2515622B" w14:textId="77777777" w:rsidR="00922276" w:rsidRPr="001140CE" w:rsidRDefault="00000000">
      <w:r w:rsidRPr="001140CE">
        <w:rPr>
          <w:b/>
        </w:rPr>
        <w:t xml:space="preserve">Kreativita a vlastní iniciativa: </w:t>
      </w:r>
    </w:p>
    <w:p w14:paraId="4063C76A" w14:textId="445E381A" w:rsidR="00922276" w:rsidRPr="001140CE" w:rsidRDefault="00000000">
      <w:r w:rsidRPr="001140CE">
        <w:t xml:space="preserve">Hodnocení (1-5): </w:t>
      </w:r>
      <w:r w:rsidR="00157C6A">
        <w:rPr>
          <w:b/>
        </w:rPr>
        <w:t>3</w:t>
      </w:r>
    </w:p>
    <w:p w14:paraId="6969F65D" w14:textId="582EFC21" w:rsidR="00922276" w:rsidRDefault="001502E0">
      <w:r w:rsidRPr="001140CE">
        <w:t xml:space="preserve">Komentář: </w:t>
      </w:r>
      <w:r>
        <w:t>Snažil</w:t>
      </w:r>
      <w:r w:rsidR="00157C6A">
        <w:t xml:space="preserve"> jsem se</w:t>
      </w:r>
      <w:r>
        <w:t xml:space="preserve">, </w:t>
      </w:r>
      <w:r w:rsidR="00157C6A">
        <w:t xml:space="preserve">jak </w:t>
      </w:r>
      <w:r w:rsidR="00100E03">
        <w:t xml:space="preserve">to </w:t>
      </w:r>
      <w:r w:rsidR="00157C6A">
        <w:t>bylo v mích možnostech a času.</w:t>
      </w:r>
    </w:p>
    <w:p w14:paraId="02326E63" w14:textId="77777777" w:rsidR="00B85B3A" w:rsidRPr="001140CE" w:rsidRDefault="00B85B3A"/>
    <w:p w14:paraId="211D4599" w14:textId="77777777" w:rsidR="00922276" w:rsidRPr="001140CE" w:rsidRDefault="00000000">
      <w:r w:rsidRPr="001140CE">
        <w:rPr>
          <w:b/>
        </w:rPr>
        <w:t xml:space="preserve">Sounáležitost s týmem: </w:t>
      </w:r>
    </w:p>
    <w:p w14:paraId="7B03C310" w14:textId="3930E6C7" w:rsidR="00922276" w:rsidRPr="001140CE" w:rsidRDefault="00000000">
      <w:r w:rsidRPr="001140CE">
        <w:t xml:space="preserve">Hodnocení (1-5): </w:t>
      </w:r>
      <w:r w:rsidR="006F46C3">
        <w:rPr>
          <w:b/>
        </w:rPr>
        <w:t>2</w:t>
      </w:r>
    </w:p>
    <w:p w14:paraId="12D152E9" w14:textId="174746F4" w:rsidR="00922276" w:rsidRDefault="00000000">
      <w:r w:rsidRPr="001140CE">
        <w:t xml:space="preserve">Komentář: </w:t>
      </w:r>
      <w:r w:rsidR="00B44626">
        <w:t>Snažil jsem se s teamem spolupracovat, jak jen to šlo.</w:t>
      </w:r>
    </w:p>
    <w:p w14:paraId="2FC9CA56" w14:textId="77777777" w:rsidR="00FF69FF" w:rsidRPr="001140CE" w:rsidRDefault="00FF69FF"/>
    <w:p w14:paraId="03666BCC" w14:textId="77777777" w:rsidR="00922276" w:rsidRPr="001140CE" w:rsidRDefault="00000000">
      <w:r w:rsidRPr="001140CE">
        <w:rPr>
          <w:b/>
        </w:rPr>
        <w:t xml:space="preserve">Kvalita předkládaných výsledků: </w:t>
      </w:r>
    </w:p>
    <w:p w14:paraId="0B42189A" w14:textId="481388AA" w:rsidR="00922276" w:rsidRPr="001140CE" w:rsidRDefault="00000000">
      <w:r w:rsidRPr="001140CE">
        <w:t xml:space="preserve">Hodnocení (1-5): </w:t>
      </w:r>
      <w:r w:rsidR="006A73E6">
        <w:rPr>
          <w:b/>
        </w:rPr>
        <w:t>3</w:t>
      </w:r>
    </w:p>
    <w:p w14:paraId="7CBA3782" w14:textId="0E194844" w:rsidR="00B85B3A" w:rsidRDefault="00000000">
      <w:r w:rsidRPr="001140CE">
        <w:t xml:space="preserve">Komentář: </w:t>
      </w:r>
      <w:r w:rsidR="006A73E6">
        <w:t>Mohli by být lepší, ale opět závisí na možnostech a zkušenostech.</w:t>
      </w:r>
    </w:p>
    <w:p w14:paraId="571072AE" w14:textId="77777777" w:rsidR="00D8003A" w:rsidRDefault="00D8003A"/>
    <w:p w14:paraId="5AFD0217" w14:textId="186F3112" w:rsidR="00922276" w:rsidRPr="001140CE" w:rsidRDefault="00000000">
      <w:r w:rsidRPr="001140CE">
        <w:rPr>
          <w:b/>
        </w:rPr>
        <w:lastRenderedPageBreak/>
        <w:t xml:space="preserve">Dochvilnost v plnění termínů: </w:t>
      </w:r>
    </w:p>
    <w:p w14:paraId="37460320" w14:textId="778EC290" w:rsidR="00922276" w:rsidRPr="001140CE" w:rsidRDefault="00000000">
      <w:r w:rsidRPr="001140CE">
        <w:t xml:space="preserve">Hodnocení (1-5): </w:t>
      </w:r>
      <w:r w:rsidR="000170A6">
        <w:rPr>
          <w:b/>
        </w:rPr>
        <w:t>3</w:t>
      </w:r>
    </w:p>
    <w:p w14:paraId="13F2A324" w14:textId="49640067" w:rsidR="00922276" w:rsidRPr="001140CE" w:rsidRDefault="003D1F8A">
      <w:r w:rsidRPr="001140CE">
        <w:t xml:space="preserve">Komentář: </w:t>
      </w:r>
      <w:r>
        <w:t>Ne</w:t>
      </w:r>
      <w:r w:rsidR="000170A6">
        <w:t xml:space="preserve"> vždy se mi podařilo včas splnit veškeré úkoly.</w:t>
      </w:r>
    </w:p>
    <w:p w14:paraId="5E695E9D" w14:textId="77777777" w:rsidR="00922276" w:rsidRPr="001140CE" w:rsidRDefault="00922276"/>
    <w:p w14:paraId="0B5F9244" w14:textId="77777777" w:rsidR="00922276" w:rsidRPr="001140CE" w:rsidRDefault="00000000">
      <w:r w:rsidRPr="001140CE">
        <w:rPr>
          <w:b/>
        </w:rPr>
        <w:t xml:space="preserve">Flexibilita: </w:t>
      </w:r>
    </w:p>
    <w:p w14:paraId="6C7AFD63" w14:textId="5378DE9A" w:rsidR="00922276" w:rsidRPr="001140CE" w:rsidRDefault="00000000">
      <w:r w:rsidRPr="001140CE">
        <w:t xml:space="preserve">Hodnocení (1-5): </w:t>
      </w:r>
      <w:r w:rsidR="00157C6A">
        <w:rPr>
          <w:b/>
        </w:rPr>
        <w:t>3</w:t>
      </w:r>
    </w:p>
    <w:p w14:paraId="4557B221" w14:textId="2F73F802" w:rsidR="00922276" w:rsidRPr="001140CE" w:rsidRDefault="00000000">
      <w:r w:rsidRPr="001140CE">
        <w:t xml:space="preserve">Komentář: </w:t>
      </w:r>
      <w:r w:rsidR="00157C6A">
        <w:t>Vzhledem k tomu, že studujeme dálkově je to s flexibilitou horší.</w:t>
      </w:r>
    </w:p>
    <w:p w14:paraId="50597CDF" w14:textId="77777777" w:rsidR="00922276" w:rsidRPr="001140CE" w:rsidRDefault="00922276"/>
    <w:p w14:paraId="14184B89" w14:textId="77777777" w:rsidR="00922276" w:rsidRPr="001140CE" w:rsidRDefault="00000000">
      <w:r w:rsidRPr="001140CE">
        <w:rPr>
          <w:b/>
        </w:rPr>
        <w:t xml:space="preserve">Naplnění požadované míry funkčnosti SW: </w:t>
      </w:r>
    </w:p>
    <w:p w14:paraId="0316760E" w14:textId="16C77C02" w:rsidR="00922276" w:rsidRPr="001140CE" w:rsidRDefault="00000000">
      <w:r w:rsidRPr="001140CE">
        <w:t xml:space="preserve">Hodnocení (1-5): </w:t>
      </w:r>
      <w:r w:rsidR="00B85B3A">
        <w:rPr>
          <w:b/>
        </w:rPr>
        <w:t>3</w:t>
      </w:r>
    </w:p>
    <w:p w14:paraId="0FBB9BCE" w14:textId="31F59F94" w:rsidR="00922276" w:rsidRPr="001140CE" w:rsidRDefault="00000000">
      <w:r w:rsidRPr="001140CE">
        <w:t>Komentář:</w:t>
      </w:r>
      <w:r w:rsidR="00B85B3A">
        <w:t xml:space="preserve"> Přes plán nebylo realizováno vše.</w:t>
      </w:r>
    </w:p>
    <w:p w14:paraId="2B54E177" w14:textId="77777777" w:rsidR="00922276" w:rsidRPr="001140CE" w:rsidRDefault="00922276"/>
    <w:p w14:paraId="725A627A" w14:textId="77777777" w:rsidR="00922276" w:rsidRPr="001140CE" w:rsidRDefault="00000000">
      <w:r w:rsidRPr="001140CE">
        <w:rPr>
          <w:b/>
        </w:rPr>
        <w:t xml:space="preserve">Kvalitativní aspekty realizovaného SW: </w:t>
      </w:r>
    </w:p>
    <w:p w14:paraId="1080D0C5" w14:textId="18F9D642" w:rsidR="00922276" w:rsidRPr="001140CE" w:rsidRDefault="00000000">
      <w:r w:rsidRPr="001140CE">
        <w:t xml:space="preserve">Hodnocení (1-5): </w:t>
      </w:r>
      <w:r w:rsidR="00A0739C">
        <w:rPr>
          <w:b/>
        </w:rPr>
        <w:t>3</w:t>
      </w:r>
    </w:p>
    <w:p w14:paraId="38D5BF27" w14:textId="4724BB86" w:rsidR="00922276" w:rsidRPr="001140CE" w:rsidRDefault="00000000">
      <w:r w:rsidRPr="001140CE">
        <w:t xml:space="preserve">Komentář: </w:t>
      </w:r>
      <w:r w:rsidR="00EC70A5">
        <w:t>Mohl by být mnohem propracovanější bohužel problémy na začátku a s tím spojený menší počet členů team nedovolil vytvořit propracovaný projekt.</w:t>
      </w:r>
    </w:p>
    <w:p w14:paraId="7B130DBC" w14:textId="77777777" w:rsidR="00922276" w:rsidRPr="001140CE" w:rsidRDefault="00922276"/>
    <w:p w14:paraId="2502EBF2" w14:textId="77777777" w:rsidR="00922276" w:rsidRPr="001140CE" w:rsidRDefault="00000000">
      <w:r w:rsidRPr="001140CE">
        <w:rPr>
          <w:b/>
        </w:rPr>
        <w:t xml:space="preserve">Stav a způsob vedení/řízení uživatelské a administrátorské dokumentace: </w:t>
      </w:r>
    </w:p>
    <w:p w14:paraId="7C22661F" w14:textId="79F4A10C" w:rsidR="00922276" w:rsidRPr="001140CE" w:rsidRDefault="00000000">
      <w:r w:rsidRPr="001140CE">
        <w:t xml:space="preserve">Hodnocení (1-5): </w:t>
      </w:r>
      <w:r w:rsidR="00A0739C">
        <w:rPr>
          <w:b/>
        </w:rPr>
        <w:t>3</w:t>
      </w:r>
    </w:p>
    <w:p w14:paraId="0AEB3B54" w14:textId="7FE06878" w:rsidR="00FF69FF" w:rsidRDefault="00B44626">
      <w:r w:rsidRPr="001140CE">
        <w:t xml:space="preserve">Komentář: </w:t>
      </w:r>
      <w:r>
        <w:t>Jednotlivé</w:t>
      </w:r>
      <w:r w:rsidR="00B84862">
        <w:t xml:space="preserve"> dokumentace neobsahují všechny aspekty, které by mohly.</w:t>
      </w:r>
    </w:p>
    <w:p w14:paraId="2FE97C55" w14:textId="77777777" w:rsidR="00FF69FF" w:rsidRPr="001140CE" w:rsidRDefault="00FF69FF"/>
    <w:p w14:paraId="2F5CD623" w14:textId="77777777" w:rsidR="00922276" w:rsidRPr="001140CE" w:rsidRDefault="00000000">
      <w:r w:rsidRPr="001140CE">
        <w:rPr>
          <w:b/>
        </w:rPr>
        <w:t xml:space="preserve">Způsob řízení projektu a efektivita úsilí: </w:t>
      </w:r>
    </w:p>
    <w:p w14:paraId="178FBDD5" w14:textId="062BF195" w:rsidR="00922276" w:rsidRPr="001140CE" w:rsidRDefault="00000000">
      <w:r w:rsidRPr="001140CE">
        <w:t xml:space="preserve">Hodnocení (1-5): </w:t>
      </w:r>
      <w:r w:rsidR="00A0739C">
        <w:rPr>
          <w:b/>
        </w:rPr>
        <w:t>2</w:t>
      </w:r>
    </w:p>
    <w:p w14:paraId="3A585873" w14:textId="7E925E6A" w:rsidR="00922276" w:rsidRDefault="006D6D07">
      <w:r w:rsidRPr="001140CE">
        <w:t xml:space="preserve">Komentář: </w:t>
      </w:r>
      <w:r>
        <w:t>Řízení</w:t>
      </w:r>
      <w:r w:rsidR="00755E52">
        <w:t xml:space="preserve"> bylo dobré a každý jsem pracovali, jak nejlépe jsme v dané situaci mohli.</w:t>
      </w:r>
    </w:p>
    <w:p w14:paraId="613540AD" w14:textId="77777777" w:rsidR="001B0F62" w:rsidRDefault="001B0F62"/>
    <w:p w14:paraId="216726D4" w14:textId="77777777" w:rsidR="001B0F62" w:rsidRPr="001140CE" w:rsidRDefault="001B0F62"/>
    <w:p w14:paraId="6A45F976" w14:textId="77777777" w:rsidR="00922276" w:rsidRPr="001140CE" w:rsidRDefault="00000000">
      <w:r w:rsidRPr="001140CE">
        <w:rPr>
          <w:b/>
        </w:rPr>
        <w:lastRenderedPageBreak/>
        <w:t xml:space="preserve">Celkový dojem z komunikace s týmem: </w:t>
      </w:r>
    </w:p>
    <w:p w14:paraId="19800653" w14:textId="44125BEF" w:rsidR="00922276" w:rsidRPr="001140CE" w:rsidRDefault="00000000">
      <w:r w:rsidRPr="001140CE">
        <w:t xml:space="preserve">Hodnocení (1-5): </w:t>
      </w:r>
      <w:r w:rsidR="00A0739C">
        <w:rPr>
          <w:b/>
        </w:rPr>
        <w:t>2</w:t>
      </w:r>
    </w:p>
    <w:p w14:paraId="5F7F6B8D" w14:textId="7DB646DA" w:rsidR="00922276" w:rsidRPr="001140CE" w:rsidRDefault="00000000">
      <w:r w:rsidRPr="001140CE">
        <w:t xml:space="preserve">Komentář: </w:t>
      </w:r>
      <w:r w:rsidR="00A0739C">
        <w:t>Jak jsem již napsal víše po úpravě teamu nebyla komunikace v teamu velkým problémem.</w:t>
      </w:r>
    </w:p>
    <w:p w14:paraId="364DF26A" w14:textId="77777777" w:rsidR="00922276" w:rsidRPr="001140CE" w:rsidRDefault="00922276"/>
    <w:sectPr w:rsidR="00922276" w:rsidRPr="00114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723708">
    <w:abstractNumId w:val="8"/>
  </w:num>
  <w:num w:numId="2" w16cid:durableId="447048509">
    <w:abstractNumId w:val="6"/>
  </w:num>
  <w:num w:numId="3" w16cid:durableId="893351160">
    <w:abstractNumId w:val="5"/>
  </w:num>
  <w:num w:numId="4" w16cid:durableId="1655718265">
    <w:abstractNumId w:val="4"/>
  </w:num>
  <w:num w:numId="5" w16cid:durableId="1002126331">
    <w:abstractNumId w:val="7"/>
  </w:num>
  <w:num w:numId="6" w16cid:durableId="1848523367">
    <w:abstractNumId w:val="3"/>
  </w:num>
  <w:num w:numId="7" w16cid:durableId="978146910">
    <w:abstractNumId w:val="2"/>
  </w:num>
  <w:num w:numId="8" w16cid:durableId="1068382136">
    <w:abstractNumId w:val="1"/>
  </w:num>
  <w:num w:numId="9" w16cid:durableId="81595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0A6"/>
    <w:rsid w:val="00034616"/>
    <w:rsid w:val="0006063C"/>
    <w:rsid w:val="000C129A"/>
    <w:rsid w:val="00100E03"/>
    <w:rsid w:val="001140CE"/>
    <w:rsid w:val="001502E0"/>
    <w:rsid w:val="0015074B"/>
    <w:rsid w:val="00157C6A"/>
    <w:rsid w:val="00161B03"/>
    <w:rsid w:val="001B0C41"/>
    <w:rsid w:val="001B0F62"/>
    <w:rsid w:val="001F0F4C"/>
    <w:rsid w:val="0029639D"/>
    <w:rsid w:val="00326F90"/>
    <w:rsid w:val="003D0BA9"/>
    <w:rsid w:val="003D1F8A"/>
    <w:rsid w:val="006A73E6"/>
    <w:rsid w:val="006D6D07"/>
    <w:rsid w:val="006F46C3"/>
    <w:rsid w:val="00755E52"/>
    <w:rsid w:val="007A00DC"/>
    <w:rsid w:val="0089301D"/>
    <w:rsid w:val="00922276"/>
    <w:rsid w:val="00A0739C"/>
    <w:rsid w:val="00AA1D8D"/>
    <w:rsid w:val="00B44626"/>
    <w:rsid w:val="00B47730"/>
    <w:rsid w:val="00B84862"/>
    <w:rsid w:val="00B85B3A"/>
    <w:rsid w:val="00CB0664"/>
    <w:rsid w:val="00CE477B"/>
    <w:rsid w:val="00D0791E"/>
    <w:rsid w:val="00D8003A"/>
    <w:rsid w:val="00E97308"/>
    <w:rsid w:val="00EC70A5"/>
    <w:rsid w:val="00FC693F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0CFCF"/>
  <w14:defaultImageDpi w14:val="300"/>
  <w15:docId w15:val="{2A6EF60F-1698-4932-8D77-1226077B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Lukáš Fojtl</cp:lastModifiedBy>
  <cp:revision>30</cp:revision>
  <dcterms:created xsi:type="dcterms:W3CDTF">2023-12-21T21:16:00Z</dcterms:created>
  <dcterms:modified xsi:type="dcterms:W3CDTF">2023-12-22T15:48:00Z</dcterms:modified>
  <cp:category/>
</cp:coreProperties>
</file>