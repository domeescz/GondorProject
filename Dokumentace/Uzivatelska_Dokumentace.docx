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5467" w14:textId="77777777" w:rsidR="00523871" w:rsidRDefault="00000000">
      <w:pPr>
        <w:pStyle w:val="Nzev"/>
      </w:pPr>
      <w:r>
        <w:t>Uživatelská Dokumentace</w:t>
      </w:r>
    </w:p>
    <w:p w14:paraId="6C83D679" w14:textId="77777777" w:rsidR="00523871" w:rsidRDefault="00000000">
      <w:pPr>
        <w:pStyle w:val="Nadpis1"/>
      </w:pPr>
      <w:r>
        <w:t>1. Stránka Autora</w:t>
      </w:r>
    </w:p>
    <w:p w14:paraId="18C7BEBE" w14:textId="77777777" w:rsidR="00523871" w:rsidRDefault="00000000">
      <w:r>
        <w:t>Účel: Specializovaná stránka pro autory, poskytující nástroje pro správu a publikaci jejich prací.</w:t>
      </w:r>
      <w:r>
        <w:br/>
        <w:t>Funkce:</w:t>
      </w:r>
      <w:r>
        <w:br/>
        <w:t>Správa Profilu: Možnosti úpravy osobních informací, profilové fotografie a kontaktů.</w:t>
      </w:r>
      <w:r>
        <w:br/>
        <w:t>Příspěvky Autora: Nahrávání nových textů, sledování stavu schválení a feedback od čtenářů.</w:t>
      </w:r>
      <w:r>
        <w:br/>
        <w:t>Komunikace: Možnost zasílání a přijímání zpráv od redaktorů a čtenářů.</w:t>
      </w:r>
    </w:p>
    <w:p w14:paraId="41ED5052" w14:textId="77777777" w:rsidR="00523871" w:rsidRDefault="00000000">
      <w:r>
        <w:rPr>
          <w:noProof/>
        </w:rPr>
        <w:drawing>
          <wp:inline distT="0" distB="0" distL="0" distR="0" wp14:anchorId="6D439C06" wp14:editId="55C57383">
            <wp:extent cx="5486400" cy="2568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_PAGE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6B3" w14:textId="77777777" w:rsidR="00523871" w:rsidRDefault="00000000">
      <w:pPr>
        <w:pStyle w:val="Nadpis1"/>
      </w:pPr>
      <w:r>
        <w:t>2. Přihlašovací Stránka</w:t>
      </w:r>
    </w:p>
    <w:p w14:paraId="565253DB" w14:textId="77777777" w:rsidR="00523871" w:rsidRDefault="00000000">
      <w:r>
        <w:t>Účel: Zabezpečení přístupu uživatelů k jejich účtům.</w:t>
      </w:r>
      <w:r>
        <w:br/>
        <w:t>Funkce:</w:t>
      </w:r>
      <w:r>
        <w:br/>
        <w:t>Přihlášení: Políčka pro zadání uživatelského jména a hesla s bezpečnostními opatřeními.</w:t>
      </w:r>
      <w:r>
        <w:br/>
        <w:t>Obnova Hesla: Proces obnovy ztraceného nebo zapomenutého hesla.</w:t>
      </w:r>
      <w:r>
        <w:br/>
        <w:t>Registrace: Odkaz pro snadnou registraci nových uživatelů, včetně formuláře pro zadání základních údajů.</w:t>
      </w:r>
    </w:p>
    <w:p w14:paraId="2F67E8CD" w14:textId="77777777" w:rsidR="00523871" w:rsidRDefault="00000000">
      <w:r>
        <w:rPr>
          <w:noProof/>
        </w:rPr>
        <w:lastRenderedPageBreak/>
        <w:drawing>
          <wp:inline distT="0" distB="0" distL="0" distR="0" wp14:anchorId="12ED40A2" wp14:editId="32D54ABD">
            <wp:extent cx="5486400" cy="2496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PAGE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E0F" w14:textId="77777777" w:rsidR="00523871" w:rsidRDefault="00000000">
      <w:pPr>
        <w:pStyle w:val="Nadpis1"/>
      </w:pPr>
      <w:r>
        <w:t>3. Hlavní Stránka</w:t>
      </w:r>
    </w:p>
    <w:p w14:paraId="7905BA44" w14:textId="77777777" w:rsidR="00523871" w:rsidRDefault="00000000">
      <w:r>
        <w:t>Účel: Úvodní stránka webu poskytující přehled a rychlý přístup k hlavním funkcím.</w:t>
      </w:r>
      <w:r>
        <w:br/>
        <w:t>Funkce:</w:t>
      </w:r>
      <w:r>
        <w:br/>
        <w:t>Navigační Panel: Odkazy na hlavní sekce webu.</w:t>
      </w:r>
      <w:r>
        <w:br/>
        <w:t>Aktuality: Zobrazení nejnovějších příspěvků, událostí nebo oznámení.</w:t>
      </w:r>
      <w:r>
        <w:br/>
        <w:t>Vyhledávání: Funkce rychlého vyhledávání obsahu na webu.</w:t>
      </w:r>
    </w:p>
    <w:p w14:paraId="6BC7B438" w14:textId="77777777" w:rsidR="00523871" w:rsidRDefault="00000000">
      <w:r>
        <w:rPr>
          <w:noProof/>
        </w:rPr>
        <w:drawing>
          <wp:inline distT="0" distB="0" distL="0" distR="0" wp14:anchorId="3BA0FDDE" wp14:editId="2A37F2E2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AG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A960" w14:textId="77777777" w:rsidR="00523871" w:rsidRDefault="00000000">
      <w:pPr>
        <w:pStyle w:val="Nadpis1"/>
      </w:pPr>
      <w:r>
        <w:t>4. Stránka Redaktora</w:t>
      </w:r>
    </w:p>
    <w:p w14:paraId="75C3AA67" w14:textId="77777777" w:rsidR="00523871" w:rsidRDefault="00000000">
      <w:r>
        <w:t>Účel: Stránka pro redaktory, umožňující správu a revizi příspěvků.</w:t>
      </w:r>
      <w:r>
        <w:br/>
        <w:t>Funkce:</w:t>
      </w:r>
      <w:r>
        <w:br/>
      </w:r>
      <w:r>
        <w:lastRenderedPageBreak/>
        <w:t>Správa Příspěvků: Přehled a editace příspěvků, schvalování nebo zamítání nových textů.</w:t>
      </w:r>
      <w:r>
        <w:br/>
        <w:t>Komunikace s Autory: Nástroje pro zpětnou vazbu a komunikaci s autory.</w:t>
      </w:r>
      <w:r>
        <w:br/>
        <w:t>Statistiky a Reporting: Přehledy a analýzy příspěvků pro lepší orientaci v obsahu.</w:t>
      </w:r>
    </w:p>
    <w:p w14:paraId="6E6D2C26" w14:textId="77777777" w:rsidR="00523871" w:rsidRDefault="00000000">
      <w:r>
        <w:rPr>
          <w:noProof/>
        </w:rPr>
        <w:drawing>
          <wp:inline distT="0" distB="0" distL="0" distR="0" wp14:anchorId="3F6D9BA6" wp14:editId="6AF8F715">
            <wp:extent cx="5486400" cy="2574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OR_PAG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571448">
    <w:abstractNumId w:val="8"/>
  </w:num>
  <w:num w:numId="2" w16cid:durableId="1047487088">
    <w:abstractNumId w:val="6"/>
  </w:num>
  <w:num w:numId="3" w16cid:durableId="69545897">
    <w:abstractNumId w:val="5"/>
  </w:num>
  <w:num w:numId="4" w16cid:durableId="215164911">
    <w:abstractNumId w:val="4"/>
  </w:num>
  <w:num w:numId="5" w16cid:durableId="10690499">
    <w:abstractNumId w:val="7"/>
  </w:num>
  <w:num w:numId="6" w16cid:durableId="556205808">
    <w:abstractNumId w:val="3"/>
  </w:num>
  <w:num w:numId="7" w16cid:durableId="625088814">
    <w:abstractNumId w:val="2"/>
  </w:num>
  <w:num w:numId="8" w16cid:durableId="1688557455">
    <w:abstractNumId w:val="1"/>
  </w:num>
  <w:num w:numId="9" w16cid:durableId="125162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3871"/>
    <w:rsid w:val="005620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D9B067"/>
  <w14:defaultImageDpi w14:val="300"/>
  <w15:docId w15:val="{2A6EF60F-1698-4932-8D77-1226077B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Lukáš Fojtl</cp:lastModifiedBy>
  <cp:revision>2</cp:revision>
  <dcterms:created xsi:type="dcterms:W3CDTF">2023-12-21T21:39:00Z</dcterms:created>
  <dcterms:modified xsi:type="dcterms:W3CDTF">2023-12-21T21:39:00Z</dcterms:modified>
  <cp:category/>
</cp:coreProperties>
</file>